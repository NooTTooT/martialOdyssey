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82DB" w14:textId="77777777" w:rsidR="002B3BBB" w:rsidRDefault="00000000">
      <w:pPr>
        <w:pStyle w:val="Title"/>
      </w:pPr>
      <w:r>
        <w:t>Martial Odyssey - Game Design Summary</w:t>
      </w:r>
    </w:p>
    <w:p w14:paraId="53960CA9" w14:textId="77777777" w:rsidR="002B3BBB" w:rsidRDefault="00000000">
      <w:pPr>
        <w:pStyle w:val="Heading1"/>
      </w:pPr>
      <w:r>
        <w:t>1. Character Progression &amp; Cultivation System</w:t>
      </w:r>
    </w:p>
    <w:p w14:paraId="3E708809" w14:textId="77777777" w:rsidR="002B3BBB" w:rsidRDefault="00000000">
      <w:r>
        <w:t>- The game will use a cultivation-based progression system without traditional levels.</w:t>
      </w:r>
      <w:r>
        <w:br/>
        <w:t>- Players advance by breaking through cultivation realms (e.g., Novice, Disciple, Adept) using a percentage-based breakthrough system.</w:t>
      </w:r>
      <w:r>
        <w:br/>
        <w:t xml:space="preserve">  - Starting breakthrough chance: 50%, modified by items and body cultivation.</w:t>
      </w:r>
      <w:r>
        <w:br/>
        <w:t xml:space="preserve">  - Failure in breakthrough results in temporary setbacks, but players can attempt again after recovery.</w:t>
      </w:r>
    </w:p>
    <w:p w14:paraId="7E1F9689" w14:textId="77777777" w:rsidR="002B3BBB" w:rsidRDefault="00000000">
      <w:pPr>
        <w:pStyle w:val="Heading1"/>
      </w:pPr>
      <w:r>
        <w:t>2. Automatic Battles &amp; Exploration</w:t>
      </w:r>
    </w:p>
    <w:p w14:paraId="1CDEFABC" w14:textId="77777777" w:rsidR="002B3BBB" w:rsidRDefault="00000000">
      <w:r>
        <w:t>- Battles will be automatic, influenced by cultivation rank, equipped items, and passive strategies set by the player.</w:t>
      </w:r>
      <w:r>
        <w:br/>
        <w:t>- Players can explore the world, encountering random events like enemies, treasures, or caves.</w:t>
      </w:r>
      <w:r>
        <w:br/>
        <w:t>- Exploration leads to rewards such as items, cultivation books, or money.</w:t>
      </w:r>
    </w:p>
    <w:p w14:paraId="3145C69B" w14:textId="77777777" w:rsidR="002B3BBB" w:rsidRDefault="00000000">
      <w:pPr>
        <w:pStyle w:val="Heading1"/>
      </w:pPr>
      <w:r>
        <w:t>3. Breakthrough Mechanics (Percentage-based)</w:t>
      </w:r>
    </w:p>
    <w:p w14:paraId="5CE0E6A6" w14:textId="77777777" w:rsidR="002B3BBB" w:rsidRDefault="00000000">
      <w:r>
        <w:t>- When the player reaches the peak of a minor realm, they can attempt a breakthrough with a default chance of success (e.g., 50%).</w:t>
      </w:r>
      <w:r>
        <w:br/>
        <w:t>- Modifiers:</w:t>
      </w:r>
      <w:r>
        <w:br/>
        <w:t xml:space="preserve">  - A strong foundation (e.g., cultivated body) adds a percentage to the chance of success.</w:t>
      </w:r>
      <w:r>
        <w:br/>
        <w:t xml:space="preserve">  - Consumables like pills can increase the chance but have lasting side effects, while talismans grant temporary bonuses without penalties.</w:t>
      </w:r>
    </w:p>
    <w:p w14:paraId="3AFD4CF1" w14:textId="77777777" w:rsidR="002B3BBB" w:rsidRDefault="00000000">
      <w:pPr>
        <w:pStyle w:val="Heading1"/>
      </w:pPr>
      <w:r>
        <w:t>4. Reputation &amp; Faction System (Simplified)</w:t>
      </w:r>
    </w:p>
    <w:p w14:paraId="227D7CD7" w14:textId="77777777" w:rsidR="002B3BBB" w:rsidRDefault="00000000">
      <w:r>
        <w:t>- Sects and factions exist primarily as shops or enemies.</w:t>
      </w:r>
      <w:r>
        <w:br/>
        <w:t xml:space="preserve">  - Increasing reputation with factions unlocks new items in their shops.</w:t>
      </w:r>
      <w:r>
        <w:br/>
        <w:t xml:space="preserve">  - Encounters with sect members could result in the player gaining access to special resources or skills.</w:t>
      </w:r>
    </w:p>
    <w:p w14:paraId="432AFBED" w14:textId="77777777" w:rsidR="002B3BBB" w:rsidRDefault="00000000">
      <w:pPr>
        <w:pStyle w:val="Heading1"/>
      </w:pPr>
      <w:r>
        <w:t>5. Random Encounters &amp; Rewards</w:t>
      </w:r>
    </w:p>
    <w:p w14:paraId="630F994C" w14:textId="77777777" w:rsidR="002B3BBB" w:rsidRDefault="00000000">
      <w:r>
        <w:t>- During exploration, players will experience random encounters with varying outcomes:</w:t>
      </w:r>
      <w:r>
        <w:br/>
        <w:t xml:space="preserve">  - Combat: Face enemies and earn loot.</w:t>
      </w:r>
      <w:r>
        <w:br/>
      </w:r>
      <w:r>
        <w:lastRenderedPageBreak/>
        <w:t xml:space="preserve">  - Events: Discover hidden caves, treasures, or interact with wandering NPCs.</w:t>
      </w:r>
      <w:r>
        <w:br/>
        <w:t xml:space="preserve">  - Saving important characters can unlock special benefits or early access to sect shops.</w:t>
      </w:r>
    </w:p>
    <w:p w14:paraId="6878EF85" w14:textId="77777777" w:rsidR="002B3BBB" w:rsidRDefault="00000000">
      <w:pPr>
        <w:pStyle w:val="Heading1"/>
      </w:pPr>
      <w:r>
        <w:t>6. Defeat &amp; Recovery Mechanics</w:t>
      </w:r>
    </w:p>
    <w:p w14:paraId="0289A546" w14:textId="77777777" w:rsidR="002B3BBB" w:rsidRDefault="00000000">
      <w:r>
        <w:t>- Defeat doesn’t result in death but causes permanent setbacks:</w:t>
      </w:r>
      <w:r>
        <w:br/>
        <w:t xml:space="preserve">  - Health: Permanently reduce health points by a certain amount.</w:t>
      </w:r>
      <w:r>
        <w:br/>
        <w:t xml:space="preserve">  - Cultivation Penalty: Big loss in cultivation progress (e.g., reset the minor realm progress to 0).</w:t>
      </w:r>
      <w:r>
        <w:br/>
        <w:t xml:space="preserve">  - Recovery through cultivation or special items.</w:t>
      </w:r>
    </w:p>
    <w:p w14:paraId="75962DBE" w14:textId="77777777" w:rsidR="002B3BBB" w:rsidRDefault="00000000">
      <w:pPr>
        <w:pStyle w:val="Heading1"/>
      </w:pPr>
      <w:r>
        <w:t>7. Rare Artifacts &amp; Cultivation Trials</w:t>
      </w:r>
    </w:p>
    <w:p w14:paraId="1D65BE86" w14:textId="77777777" w:rsidR="002B3BBB" w:rsidRDefault="00000000">
      <w:r>
        <w:t>- Rare relics or artifacts can be found during exploration, providing unique boosts or abilities.</w:t>
      </w:r>
      <w:r>
        <w:br/>
        <w:t>- Occasional trials are needed to break through higher cultivation realms, providing narrative challenges or special rewards.</w:t>
      </w:r>
    </w:p>
    <w:p w14:paraId="634AE5D5" w14:textId="77777777" w:rsidR="002B3BBB" w:rsidRDefault="00000000">
      <w:pPr>
        <w:pStyle w:val="Heading1"/>
      </w:pPr>
      <w:r>
        <w:t>8. Simplified Training Schools</w:t>
      </w:r>
    </w:p>
    <w:p w14:paraId="4B5FFD56" w14:textId="77777777" w:rsidR="002B3BBB" w:rsidRDefault="00000000">
      <w:r>
        <w:t>- Players can visit training schools to permanently boost their stats or learn unique skills.</w:t>
      </w:r>
      <w:r>
        <w:br/>
        <w:t>- These schools provide small, meaningful rewards and skills but don’t require ongoing management.</w:t>
      </w:r>
      <w:r>
        <w:br/>
        <w:t>- These schools require money to attend, and they are only useful during early game.</w:t>
      </w:r>
    </w:p>
    <w:p w14:paraId="3C86A7BB" w14:textId="77777777" w:rsidR="002B3BBB" w:rsidRDefault="00000000">
      <w:pPr>
        <w:pStyle w:val="Heading1"/>
      </w:pPr>
      <w:r>
        <w:t>9. Multiple Cultivation Paths</w:t>
      </w:r>
    </w:p>
    <w:p w14:paraId="14DD8275" w14:textId="77777777" w:rsidR="002B3BBB" w:rsidRDefault="00000000">
      <w:r>
        <w:t>- The player throughout the game can choose to learn different faction’s skills. Some skills work together, but others conflict.</w:t>
      </w:r>
      <w:r>
        <w:br/>
        <w:t xml:space="preserve">  - For example, demonic skills make it impossible to learn most orthodox skills.</w:t>
      </w:r>
      <w:r>
        <w:br/>
        <w:t xml:space="preserve">  - Learning orthodox skills lowers your reputation with unorthodox sects, and vice versa.</w:t>
      </w:r>
      <w:r>
        <w:br/>
        <w:t>- There could exist very rare skill books that allow you to learn multiple styles of skills at once.</w:t>
      </w:r>
    </w:p>
    <w:p w14:paraId="10E28DF6" w14:textId="77777777" w:rsidR="002B3BBB" w:rsidRDefault="00000000">
      <w:pPr>
        <w:pStyle w:val="Heading1"/>
      </w:pPr>
      <w:r>
        <w:t>10. Dynamic Events (without world-altering conflicts)</w:t>
      </w:r>
    </w:p>
    <w:p w14:paraId="5E6CC678" w14:textId="77777777" w:rsidR="002B3BBB" w:rsidRDefault="00000000">
      <w:r>
        <w:t>- The world remains dynamic, with occasional rare events like treasures or NPC appearances, but without complex faction power struggles.</w:t>
      </w:r>
      <w:r>
        <w:br/>
        <w:t>- Some events will trigger temporarily available rewards, such as special items or limited-time opportunities for breakthroughs.</w:t>
      </w:r>
    </w:p>
    <w:p w14:paraId="0E06DAF7" w14:textId="77777777" w:rsidR="002B3BBB" w:rsidRDefault="00000000">
      <w:pPr>
        <w:pStyle w:val="Heading1"/>
      </w:pPr>
      <w:r>
        <w:lastRenderedPageBreak/>
        <w:t>11. Joining Factions</w:t>
      </w:r>
    </w:p>
    <w:p w14:paraId="380AE263" w14:textId="77777777" w:rsidR="002B3BBB" w:rsidRDefault="00000000">
      <w:r>
        <w:t>- When you start the game, you are not a part of any faction. You will have the first level of cultivation but no skills.</w:t>
      </w:r>
      <w:r>
        <w:br/>
        <w:t>- You can start by scraping enough money to go to a dojo to learn your first skills. Over time, you can gain enough reputation to join a sect.</w:t>
      </w:r>
      <w:r>
        <w:br/>
        <w:t xml:space="preserve">  - After joining, the sect provides a certain number of </w:t>
      </w:r>
      <w:proofErr w:type="gramStart"/>
      <w:r>
        <w:t>items/money</w:t>
      </w:r>
      <w:proofErr w:type="gramEnd"/>
      <w:r>
        <w:t>, but you are limited by their rules and cannot leave.</w:t>
      </w:r>
      <w:r>
        <w:br/>
        <w:t>- Playing the game without a faction is possible but harder and more liberating.</w:t>
      </w:r>
    </w:p>
    <w:p w14:paraId="371936E5" w14:textId="77777777" w:rsidR="00B26779" w:rsidRDefault="00B26779"/>
    <w:p w14:paraId="45E40ABC" w14:textId="77777777" w:rsidR="00B26779" w:rsidRDefault="00B26779"/>
    <w:p w14:paraId="4108FB5D" w14:textId="77777777" w:rsidR="00B26779" w:rsidRDefault="00B26779"/>
    <w:p w14:paraId="60F5A79E" w14:textId="77777777" w:rsidR="00B26779" w:rsidRDefault="00B26779"/>
    <w:p w14:paraId="7DD74E8E" w14:textId="77777777" w:rsidR="00B26779" w:rsidRDefault="00B26779"/>
    <w:p w14:paraId="02243C33" w14:textId="77777777" w:rsidR="00B26779" w:rsidRDefault="00B26779"/>
    <w:p w14:paraId="295FAA9E" w14:textId="77777777" w:rsidR="00B26779" w:rsidRDefault="00B26779"/>
    <w:p w14:paraId="5299A225" w14:textId="77777777" w:rsidR="00B26779" w:rsidRDefault="00B26779"/>
    <w:p w14:paraId="54B31426" w14:textId="77777777" w:rsidR="00B26779" w:rsidRDefault="00B26779"/>
    <w:p w14:paraId="56FC1AEB" w14:textId="77777777" w:rsidR="00B26779" w:rsidRDefault="00B26779"/>
    <w:p w14:paraId="712D6986" w14:textId="77777777" w:rsidR="00B26779" w:rsidRDefault="00B26779"/>
    <w:p w14:paraId="19D01F6B" w14:textId="77777777" w:rsidR="00B26779" w:rsidRDefault="00B26779"/>
    <w:p w14:paraId="48895F4B" w14:textId="77777777" w:rsidR="00B26779" w:rsidRDefault="00B26779"/>
    <w:p w14:paraId="4461A4E0" w14:textId="77777777" w:rsidR="00B26779" w:rsidRDefault="00B26779"/>
    <w:p w14:paraId="7F4D0CC6" w14:textId="77777777" w:rsidR="00B26779" w:rsidRDefault="00B26779"/>
    <w:p w14:paraId="16A8E6CB" w14:textId="77777777" w:rsidR="00B26779" w:rsidRDefault="00B26779"/>
    <w:p w14:paraId="78D23DB6" w14:textId="77777777" w:rsidR="00B26779" w:rsidRDefault="00B26779"/>
    <w:p w14:paraId="065F7AD3" w14:textId="77777777" w:rsidR="00B26779" w:rsidRDefault="00B26779"/>
    <w:p w14:paraId="116C02A8" w14:textId="77777777" w:rsidR="00B26779" w:rsidRDefault="00B26779"/>
    <w:p w14:paraId="01199704" w14:textId="77777777" w:rsidR="00B26779" w:rsidRDefault="00B26779"/>
    <w:p w14:paraId="264A3D6C" w14:textId="41279718" w:rsidR="00B26779" w:rsidRDefault="00B26779" w:rsidP="00B26779">
      <w:pPr>
        <w:pStyle w:val="Title"/>
      </w:pPr>
      <w:r>
        <w:lastRenderedPageBreak/>
        <w:t>UI Elements</w:t>
      </w:r>
    </w:p>
    <w:p w14:paraId="5F12DB2F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1. Health Bar:</w:t>
      </w:r>
    </w:p>
    <w:p w14:paraId="716F7BDA" w14:textId="77777777" w:rsidR="00B26779" w:rsidRPr="00B26779" w:rsidRDefault="00B26779" w:rsidP="00B26779">
      <w:pPr>
        <w:numPr>
          <w:ilvl w:val="0"/>
          <w:numId w:val="10"/>
        </w:numPr>
        <w:rPr>
          <w:lang w:val="en-AU"/>
        </w:rPr>
      </w:pPr>
      <w:r w:rsidRPr="00B26779">
        <w:rPr>
          <w:lang w:val="en-AU"/>
        </w:rPr>
        <w:t xml:space="preserve">A </w:t>
      </w:r>
      <w:r w:rsidRPr="00B26779">
        <w:rPr>
          <w:b/>
          <w:bCs/>
          <w:lang w:val="en-AU"/>
        </w:rPr>
        <w:t>vertical progress bar</w:t>
      </w:r>
      <w:r w:rsidRPr="00B26779">
        <w:rPr>
          <w:lang w:val="en-AU"/>
        </w:rPr>
        <w:t xml:space="preserve"> that visually represents the player's health.</w:t>
      </w:r>
    </w:p>
    <w:p w14:paraId="5CEF5BF8" w14:textId="77777777" w:rsidR="00B26779" w:rsidRPr="00B26779" w:rsidRDefault="00B26779" w:rsidP="00B26779">
      <w:pPr>
        <w:numPr>
          <w:ilvl w:val="0"/>
          <w:numId w:val="10"/>
        </w:numPr>
        <w:rPr>
          <w:lang w:val="en-AU"/>
        </w:rPr>
      </w:pPr>
      <w:r w:rsidRPr="00B26779">
        <w:rPr>
          <w:lang w:val="en-AU"/>
        </w:rPr>
        <w:t>Positioned in a visible area, typically on the left or right side of the screen.</w:t>
      </w:r>
    </w:p>
    <w:p w14:paraId="65A82A02" w14:textId="77777777" w:rsidR="00B26779" w:rsidRPr="00B26779" w:rsidRDefault="00B26779" w:rsidP="00B26779">
      <w:pPr>
        <w:numPr>
          <w:ilvl w:val="0"/>
          <w:numId w:val="10"/>
        </w:numPr>
        <w:rPr>
          <w:lang w:val="en-AU"/>
        </w:rPr>
      </w:pPr>
      <w:r w:rsidRPr="00B26779">
        <w:rPr>
          <w:lang w:val="en-AU"/>
        </w:rPr>
        <w:t xml:space="preserve">Fills from bottom to </w:t>
      </w:r>
      <w:proofErr w:type="gramStart"/>
      <w:r w:rsidRPr="00B26779">
        <w:rPr>
          <w:lang w:val="en-AU"/>
        </w:rPr>
        <w:t>top, and</w:t>
      </w:r>
      <w:proofErr w:type="gramEnd"/>
      <w:r w:rsidRPr="00B26779">
        <w:rPr>
          <w:lang w:val="en-AU"/>
        </w:rPr>
        <w:t xml:space="preserve"> depletes as the player takes damage.</w:t>
      </w:r>
    </w:p>
    <w:p w14:paraId="7F6084A9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2. Qi/Energy Bar:</w:t>
      </w:r>
    </w:p>
    <w:p w14:paraId="34CE43DA" w14:textId="77777777" w:rsidR="00B26779" w:rsidRPr="00B26779" w:rsidRDefault="00B26779" w:rsidP="00B26779">
      <w:pPr>
        <w:numPr>
          <w:ilvl w:val="0"/>
          <w:numId w:val="11"/>
        </w:numPr>
        <w:rPr>
          <w:lang w:val="en-AU"/>
        </w:rPr>
      </w:pPr>
      <w:r w:rsidRPr="00B26779">
        <w:rPr>
          <w:lang w:val="en-AU"/>
        </w:rPr>
        <w:t xml:space="preserve">Another </w:t>
      </w:r>
      <w:r w:rsidRPr="00B26779">
        <w:rPr>
          <w:b/>
          <w:bCs/>
          <w:lang w:val="en-AU"/>
        </w:rPr>
        <w:t>progress bar</w:t>
      </w:r>
      <w:r w:rsidRPr="00B26779">
        <w:rPr>
          <w:lang w:val="en-AU"/>
        </w:rPr>
        <w:t xml:space="preserve">, </w:t>
      </w:r>
      <w:proofErr w:type="gramStart"/>
      <w:r w:rsidRPr="00B26779">
        <w:rPr>
          <w:lang w:val="en-AU"/>
        </w:rPr>
        <w:t>similar to</w:t>
      </w:r>
      <w:proofErr w:type="gramEnd"/>
      <w:r w:rsidRPr="00B26779">
        <w:rPr>
          <w:lang w:val="en-AU"/>
        </w:rPr>
        <w:t xml:space="preserve"> the health bar, that represents the player’s Qi or energy.</w:t>
      </w:r>
    </w:p>
    <w:p w14:paraId="680DD0CB" w14:textId="77777777" w:rsidR="00B26779" w:rsidRPr="00B26779" w:rsidRDefault="00B26779" w:rsidP="00B26779">
      <w:pPr>
        <w:numPr>
          <w:ilvl w:val="0"/>
          <w:numId w:val="11"/>
        </w:numPr>
        <w:rPr>
          <w:lang w:val="en-AU"/>
        </w:rPr>
      </w:pPr>
      <w:r w:rsidRPr="00B26779">
        <w:rPr>
          <w:lang w:val="en-AU"/>
        </w:rPr>
        <w:t>This can be vertical or horizontal, depending on your layout preference.</w:t>
      </w:r>
    </w:p>
    <w:p w14:paraId="750FEA56" w14:textId="77777777" w:rsidR="00B26779" w:rsidRPr="00B26779" w:rsidRDefault="00B26779" w:rsidP="00B26779">
      <w:pPr>
        <w:numPr>
          <w:ilvl w:val="0"/>
          <w:numId w:val="11"/>
        </w:numPr>
        <w:rPr>
          <w:lang w:val="en-AU"/>
        </w:rPr>
      </w:pPr>
      <w:r w:rsidRPr="00B26779">
        <w:rPr>
          <w:lang w:val="en-AU"/>
        </w:rPr>
        <w:t>It should visually show the depletion and recovery of Qi during gameplay.</w:t>
      </w:r>
    </w:p>
    <w:p w14:paraId="7E9DE956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3. Cultivation Progress Bar:</w:t>
      </w:r>
    </w:p>
    <w:p w14:paraId="0B0D9170" w14:textId="77777777" w:rsidR="00B26779" w:rsidRPr="00B26779" w:rsidRDefault="00B26779" w:rsidP="00B26779">
      <w:pPr>
        <w:numPr>
          <w:ilvl w:val="0"/>
          <w:numId w:val="12"/>
        </w:numPr>
        <w:rPr>
          <w:lang w:val="en-AU"/>
        </w:rPr>
      </w:pPr>
      <w:r w:rsidRPr="00B26779">
        <w:rPr>
          <w:lang w:val="en-AU"/>
        </w:rPr>
        <w:t xml:space="preserve">A </w:t>
      </w:r>
      <w:r w:rsidRPr="00B26779">
        <w:rPr>
          <w:b/>
          <w:bCs/>
          <w:lang w:val="en-AU"/>
        </w:rPr>
        <w:t>horizontal progress bar</w:t>
      </w:r>
      <w:r w:rsidRPr="00B26779">
        <w:rPr>
          <w:lang w:val="en-AU"/>
        </w:rPr>
        <w:t xml:space="preserve"> that tracks the player's cultivation progress toward the next breakthrough.</w:t>
      </w:r>
    </w:p>
    <w:p w14:paraId="22913FA5" w14:textId="77777777" w:rsidR="00B26779" w:rsidRPr="00B26779" w:rsidRDefault="00B26779" w:rsidP="00B26779">
      <w:pPr>
        <w:numPr>
          <w:ilvl w:val="0"/>
          <w:numId w:val="12"/>
        </w:numPr>
        <w:rPr>
          <w:lang w:val="en-AU"/>
        </w:rPr>
      </w:pPr>
      <w:r w:rsidRPr="00B26779">
        <w:rPr>
          <w:lang w:val="en-AU"/>
        </w:rPr>
        <w:t>Positioned at the top or bottom of the screen, showing gradual growth as the player cultivates.</w:t>
      </w:r>
    </w:p>
    <w:p w14:paraId="39435B22" w14:textId="77777777" w:rsidR="00B26779" w:rsidRPr="00B26779" w:rsidRDefault="00B26779" w:rsidP="00B26779">
      <w:pPr>
        <w:numPr>
          <w:ilvl w:val="0"/>
          <w:numId w:val="12"/>
        </w:numPr>
        <w:rPr>
          <w:lang w:val="en-AU"/>
        </w:rPr>
      </w:pPr>
      <w:r w:rsidRPr="00B26779">
        <w:rPr>
          <w:lang w:val="en-AU"/>
        </w:rPr>
        <w:t>This bar fills based on time or player actions and resets upon breakthroughs.</w:t>
      </w:r>
    </w:p>
    <w:p w14:paraId="680BF80C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4. Explore Button:</w:t>
      </w:r>
    </w:p>
    <w:p w14:paraId="2E37D640" w14:textId="77777777" w:rsidR="00B26779" w:rsidRPr="00B26779" w:rsidRDefault="00B26779" w:rsidP="00B26779">
      <w:pPr>
        <w:numPr>
          <w:ilvl w:val="0"/>
          <w:numId w:val="13"/>
        </w:numPr>
        <w:rPr>
          <w:lang w:val="en-AU"/>
        </w:rPr>
      </w:pPr>
      <w:r w:rsidRPr="00B26779">
        <w:rPr>
          <w:lang w:val="en-AU"/>
        </w:rPr>
        <w:t xml:space="preserve">A prominent button that allows the player to </w:t>
      </w:r>
      <w:r w:rsidRPr="00B26779">
        <w:rPr>
          <w:b/>
          <w:bCs/>
          <w:lang w:val="en-AU"/>
        </w:rPr>
        <w:t>explore</w:t>
      </w:r>
      <w:r w:rsidRPr="00B26779">
        <w:rPr>
          <w:lang w:val="en-AU"/>
        </w:rPr>
        <w:t xml:space="preserve"> and trigger random events (e.g., enemies, treasures).</w:t>
      </w:r>
    </w:p>
    <w:p w14:paraId="2F2332B0" w14:textId="77777777" w:rsidR="00B26779" w:rsidRPr="00B26779" w:rsidRDefault="00B26779" w:rsidP="00B26779">
      <w:pPr>
        <w:numPr>
          <w:ilvl w:val="0"/>
          <w:numId w:val="13"/>
        </w:numPr>
        <w:rPr>
          <w:lang w:val="en-AU"/>
        </w:rPr>
      </w:pPr>
      <w:r w:rsidRPr="00B26779">
        <w:rPr>
          <w:lang w:val="en-AU"/>
        </w:rPr>
        <w:t xml:space="preserve">Should </w:t>
      </w:r>
      <w:proofErr w:type="gramStart"/>
      <w:r w:rsidRPr="00B26779">
        <w:rPr>
          <w:lang w:val="en-AU"/>
        </w:rPr>
        <w:t>be clearly visible and accessible at all times</w:t>
      </w:r>
      <w:proofErr w:type="gramEnd"/>
      <w:r w:rsidRPr="00B26779">
        <w:rPr>
          <w:lang w:val="en-AU"/>
        </w:rPr>
        <w:t xml:space="preserve"> to keep the player actively engaged.</w:t>
      </w:r>
    </w:p>
    <w:p w14:paraId="745C50D1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5. Breakthrough Button:</w:t>
      </w:r>
    </w:p>
    <w:p w14:paraId="14955BB0" w14:textId="77777777" w:rsidR="00B26779" w:rsidRPr="00B26779" w:rsidRDefault="00B26779" w:rsidP="00B26779">
      <w:pPr>
        <w:numPr>
          <w:ilvl w:val="0"/>
          <w:numId w:val="14"/>
        </w:numPr>
        <w:rPr>
          <w:lang w:val="en-AU"/>
        </w:rPr>
      </w:pPr>
      <w:r w:rsidRPr="00B26779">
        <w:rPr>
          <w:lang w:val="en-AU"/>
        </w:rPr>
        <w:t>A button that becomes active when the player reaches the peak of a cultivation realm and is ready to attempt a breakthrough.</w:t>
      </w:r>
    </w:p>
    <w:p w14:paraId="40EB28DB" w14:textId="77777777" w:rsidR="00B26779" w:rsidRPr="00B26779" w:rsidRDefault="00B26779" w:rsidP="00B26779">
      <w:pPr>
        <w:numPr>
          <w:ilvl w:val="0"/>
          <w:numId w:val="14"/>
        </w:numPr>
        <w:rPr>
          <w:lang w:val="en-AU"/>
        </w:rPr>
      </w:pPr>
      <w:r w:rsidRPr="00B26779">
        <w:rPr>
          <w:lang w:val="en-AU"/>
        </w:rPr>
        <w:t>Clicking this button initiates the breakthrough process, with success or failure based on the player’s cultivation and modifiers.</w:t>
      </w:r>
    </w:p>
    <w:p w14:paraId="188B430F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lastRenderedPageBreak/>
        <w:t>6. Reputation/Status Display:</w:t>
      </w:r>
    </w:p>
    <w:p w14:paraId="319866B3" w14:textId="77777777" w:rsidR="00B26779" w:rsidRPr="00B26779" w:rsidRDefault="00B26779" w:rsidP="00B26779">
      <w:pPr>
        <w:numPr>
          <w:ilvl w:val="0"/>
          <w:numId w:val="15"/>
        </w:numPr>
        <w:rPr>
          <w:lang w:val="en-AU"/>
        </w:rPr>
      </w:pPr>
      <w:r w:rsidRPr="00B26779">
        <w:rPr>
          <w:lang w:val="en-AU"/>
        </w:rPr>
        <w:t xml:space="preserve">A section in the UI that shows the player’s </w:t>
      </w:r>
      <w:r w:rsidRPr="00B26779">
        <w:rPr>
          <w:b/>
          <w:bCs/>
          <w:lang w:val="en-AU"/>
        </w:rPr>
        <w:t>reputation</w:t>
      </w:r>
      <w:r w:rsidRPr="00B26779">
        <w:rPr>
          <w:lang w:val="en-AU"/>
        </w:rPr>
        <w:t xml:space="preserve"> with various factions or sects.</w:t>
      </w:r>
    </w:p>
    <w:p w14:paraId="3EA8A91C" w14:textId="77777777" w:rsidR="00B26779" w:rsidRPr="00B26779" w:rsidRDefault="00B26779" w:rsidP="00B26779">
      <w:pPr>
        <w:numPr>
          <w:ilvl w:val="0"/>
          <w:numId w:val="15"/>
        </w:numPr>
        <w:rPr>
          <w:lang w:val="en-AU"/>
        </w:rPr>
      </w:pPr>
      <w:r w:rsidRPr="00B26779">
        <w:rPr>
          <w:lang w:val="en-AU"/>
        </w:rPr>
        <w:t xml:space="preserve">This could be a </w:t>
      </w:r>
      <w:r w:rsidRPr="00B26779">
        <w:rPr>
          <w:b/>
          <w:bCs/>
          <w:lang w:val="en-AU"/>
        </w:rPr>
        <w:t>text-based display</w:t>
      </w:r>
      <w:r w:rsidRPr="00B26779">
        <w:rPr>
          <w:lang w:val="en-AU"/>
        </w:rPr>
        <w:t xml:space="preserve"> or simple icons that change based on faction standing (e.g., friendly, neutral, hostile).</w:t>
      </w:r>
    </w:p>
    <w:p w14:paraId="676C66F8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7. Player Stats Display:</w:t>
      </w:r>
    </w:p>
    <w:p w14:paraId="44B72317" w14:textId="77777777" w:rsidR="00B26779" w:rsidRPr="00B26779" w:rsidRDefault="00B26779" w:rsidP="00B26779">
      <w:pPr>
        <w:numPr>
          <w:ilvl w:val="0"/>
          <w:numId w:val="16"/>
        </w:numPr>
        <w:rPr>
          <w:lang w:val="en-AU"/>
        </w:rPr>
      </w:pPr>
      <w:r w:rsidRPr="00B26779">
        <w:rPr>
          <w:lang w:val="en-AU"/>
        </w:rPr>
        <w:t xml:space="preserve">A </w:t>
      </w:r>
      <w:r w:rsidRPr="00B26779">
        <w:rPr>
          <w:b/>
          <w:bCs/>
          <w:lang w:val="en-AU"/>
        </w:rPr>
        <w:t>HUD section</w:t>
      </w:r>
      <w:r w:rsidRPr="00B26779">
        <w:rPr>
          <w:lang w:val="en-AU"/>
        </w:rPr>
        <w:t xml:space="preserve"> that shows the player's current stats, including </w:t>
      </w:r>
      <w:r w:rsidRPr="00B26779">
        <w:rPr>
          <w:b/>
          <w:bCs/>
          <w:lang w:val="en-AU"/>
        </w:rPr>
        <w:t>health, Qi, cultivation level</w:t>
      </w:r>
      <w:r w:rsidRPr="00B26779">
        <w:rPr>
          <w:lang w:val="en-AU"/>
        </w:rPr>
        <w:t xml:space="preserve">, and </w:t>
      </w:r>
      <w:r w:rsidRPr="00B26779">
        <w:rPr>
          <w:b/>
          <w:bCs/>
          <w:lang w:val="en-AU"/>
        </w:rPr>
        <w:t>reputation</w:t>
      </w:r>
      <w:r w:rsidRPr="00B26779">
        <w:rPr>
          <w:lang w:val="en-AU"/>
        </w:rPr>
        <w:t>.</w:t>
      </w:r>
    </w:p>
    <w:p w14:paraId="40CA11E1" w14:textId="77777777" w:rsidR="00B26779" w:rsidRPr="00B26779" w:rsidRDefault="00B26779" w:rsidP="00B26779">
      <w:pPr>
        <w:numPr>
          <w:ilvl w:val="0"/>
          <w:numId w:val="16"/>
        </w:numPr>
        <w:rPr>
          <w:lang w:val="en-AU"/>
        </w:rPr>
      </w:pPr>
      <w:r w:rsidRPr="00B26779">
        <w:rPr>
          <w:lang w:val="en-AU"/>
        </w:rPr>
        <w:t>This can be text-based or use bars to represent the player’s current values.</w:t>
      </w:r>
    </w:p>
    <w:p w14:paraId="231CCD7D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8. Inventory or Item List (Optional):</w:t>
      </w:r>
    </w:p>
    <w:p w14:paraId="23040BB4" w14:textId="77777777" w:rsidR="00B26779" w:rsidRPr="00B26779" w:rsidRDefault="00B26779" w:rsidP="00B26779">
      <w:pPr>
        <w:numPr>
          <w:ilvl w:val="0"/>
          <w:numId w:val="17"/>
        </w:numPr>
        <w:rPr>
          <w:lang w:val="en-AU"/>
        </w:rPr>
      </w:pPr>
      <w:r w:rsidRPr="00B26779">
        <w:rPr>
          <w:lang w:val="en-AU"/>
        </w:rPr>
        <w:t xml:space="preserve">A list or small window showing the player's </w:t>
      </w:r>
      <w:r w:rsidRPr="00B26779">
        <w:rPr>
          <w:b/>
          <w:bCs/>
          <w:lang w:val="en-AU"/>
        </w:rPr>
        <w:t>items</w:t>
      </w:r>
      <w:r w:rsidRPr="00B26779">
        <w:rPr>
          <w:lang w:val="en-AU"/>
        </w:rPr>
        <w:t>, such as pills, talismans, or treasures.</w:t>
      </w:r>
    </w:p>
    <w:p w14:paraId="6D41C351" w14:textId="77777777" w:rsidR="00B26779" w:rsidRPr="00B26779" w:rsidRDefault="00B26779" w:rsidP="00B26779">
      <w:pPr>
        <w:numPr>
          <w:ilvl w:val="0"/>
          <w:numId w:val="17"/>
        </w:numPr>
        <w:rPr>
          <w:lang w:val="en-AU"/>
        </w:rPr>
      </w:pPr>
      <w:r w:rsidRPr="00B26779">
        <w:rPr>
          <w:lang w:val="en-AU"/>
        </w:rPr>
        <w:t>This could be a small, collapsible menu or an always-visible list.</w:t>
      </w:r>
    </w:p>
    <w:p w14:paraId="0EEEECD8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9. Training Button/Dojo Access (Optional):</w:t>
      </w:r>
    </w:p>
    <w:p w14:paraId="7F00DC07" w14:textId="77777777" w:rsidR="00B26779" w:rsidRPr="00B26779" w:rsidRDefault="00B26779" w:rsidP="00B26779">
      <w:pPr>
        <w:numPr>
          <w:ilvl w:val="0"/>
          <w:numId w:val="18"/>
        </w:numPr>
        <w:rPr>
          <w:lang w:val="en-AU"/>
        </w:rPr>
      </w:pPr>
      <w:r w:rsidRPr="00B26779">
        <w:rPr>
          <w:lang w:val="en-AU"/>
        </w:rPr>
        <w:t xml:space="preserve">A button that allows the player to access </w:t>
      </w:r>
      <w:r w:rsidRPr="00B26779">
        <w:rPr>
          <w:b/>
          <w:bCs/>
          <w:lang w:val="en-AU"/>
        </w:rPr>
        <w:t>training schools or dojos</w:t>
      </w:r>
      <w:r w:rsidRPr="00B26779">
        <w:rPr>
          <w:lang w:val="en-AU"/>
        </w:rPr>
        <w:t xml:space="preserve"> where they can boost their stats temporarily or permanently (early-game progression).</w:t>
      </w:r>
    </w:p>
    <w:p w14:paraId="5F05F645" w14:textId="77777777" w:rsidR="00B26779" w:rsidRPr="00B26779" w:rsidRDefault="00B26779" w:rsidP="00B26779">
      <w:pPr>
        <w:numPr>
          <w:ilvl w:val="0"/>
          <w:numId w:val="18"/>
        </w:numPr>
        <w:rPr>
          <w:lang w:val="en-AU"/>
        </w:rPr>
      </w:pPr>
      <w:r w:rsidRPr="00B26779">
        <w:rPr>
          <w:lang w:val="en-AU"/>
        </w:rPr>
        <w:t>This button can be placed near the explore button or in a separate "Training" section of the menu.</w:t>
      </w:r>
    </w:p>
    <w:p w14:paraId="02C5AD7B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10. Event Text Popup:</w:t>
      </w:r>
    </w:p>
    <w:p w14:paraId="749CF72F" w14:textId="77777777" w:rsidR="00B26779" w:rsidRPr="00B26779" w:rsidRDefault="00B26779" w:rsidP="00B26779">
      <w:pPr>
        <w:numPr>
          <w:ilvl w:val="0"/>
          <w:numId w:val="19"/>
        </w:numPr>
        <w:rPr>
          <w:lang w:val="en-AU"/>
        </w:rPr>
      </w:pPr>
      <w:r w:rsidRPr="00B26779">
        <w:rPr>
          <w:lang w:val="en-AU"/>
        </w:rPr>
        <w:t xml:space="preserve">A text box or modal that displays </w:t>
      </w:r>
      <w:r w:rsidRPr="00B26779">
        <w:rPr>
          <w:b/>
          <w:bCs/>
          <w:lang w:val="en-AU"/>
        </w:rPr>
        <w:t>random encounters</w:t>
      </w:r>
      <w:r w:rsidRPr="00B26779">
        <w:rPr>
          <w:lang w:val="en-AU"/>
        </w:rPr>
        <w:t xml:space="preserve"> and </w:t>
      </w:r>
      <w:r w:rsidRPr="00B26779">
        <w:rPr>
          <w:b/>
          <w:bCs/>
          <w:lang w:val="en-AU"/>
        </w:rPr>
        <w:t>events</w:t>
      </w:r>
      <w:r w:rsidRPr="00B26779">
        <w:rPr>
          <w:lang w:val="en-AU"/>
        </w:rPr>
        <w:t xml:space="preserve"> triggered by exploration.</w:t>
      </w:r>
    </w:p>
    <w:p w14:paraId="44C3CC6C" w14:textId="77777777" w:rsidR="00B26779" w:rsidRPr="00B26779" w:rsidRDefault="00B26779" w:rsidP="00B26779">
      <w:pPr>
        <w:numPr>
          <w:ilvl w:val="0"/>
          <w:numId w:val="19"/>
        </w:numPr>
        <w:rPr>
          <w:lang w:val="en-AU"/>
        </w:rPr>
      </w:pPr>
      <w:r w:rsidRPr="00B26779">
        <w:rPr>
          <w:lang w:val="en-AU"/>
        </w:rPr>
        <w:t xml:space="preserve">This should appear in the </w:t>
      </w:r>
      <w:proofErr w:type="spellStart"/>
      <w:r w:rsidRPr="00B26779">
        <w:rPr>
          <w:lang w:val="en-AU"/>
        </w:rPr>
        <w:t>center</w:t>
      </w:r>
      <w:proofErr w:type="spellEnd"/>
      <w:r w:rsidRPr="00B26779">
        <w:rPr>
          <w:lang w:val="en-AU"/>
        </w:rPr>
        <w:t xml:space="preserve"> or bottom of the screen when an event happens and can include </w:t>
      </w:r>
      <w:r w:rsidRPr="00B26779">
        <w:rPr>
          <w:b/>
          <w:bCs/>
          <w:lang w:val="en-AU"/>
        </w:rPr>
        <w:t>choices</w:t>
      </w:r>
      <w:r w:rsidRPr="00B26779">
        <w:rPr>
          <w:lang w:val="en-AU"/>
        </w:rPr>
        <w:t xml:space="preserve"> (e.g., fight, run, negotiate).</w:t>
      </w:r>
    </w:p>
    <w:p w14:paraId="26862FDD" w14:textId="77777777" w:rsidR="00B26779" w:rsidRPr="00B26779" w:rsidRDefault="00B26779" w:rsidP="00B26779">
      <w:pPr>
        <w:pStyle w:val="Heading1"/>
        <w:rPr>
          <w:lang w:val="en-AU"/>
        </w:rPr>
      </w:pPr>
      <w:r w:rsidRPr="00B26779">
        <w:rPr>
          <w:lang w:val="en-AU"/>
        </w:rPr>
        <w:t>11. Defeat &amp; Recovery Indicator (Optional):</w:t>
      </w:r>
    </w:p>
    <w:p w14:paraId="04E708F5" w14:textId="77777777" w:rsidR="00B26779" w:rsidRPr="00B26779" w:rsidRDefault="00B26779" w:rsidP="00B26779">
      <w:pPr>
        <w:numPr>
          <w:ilvl w:val="0"/>
          <w:numId w:val="20"/>
        </w:numPr>
        <w:rPr>
          <w:lang w:val="en-AU"/>
        </w:rPr>
      </w:pPr>
      <w:r w:rsidRPr="00B26779">
        <w:rPr>
          <w:lang w:val="en-AU"/>
        </w:rPr>
        <w:t xml:space="preserve">A small text or icon-based indicator that shows when the player is in a </w:t>
      </w:r>
      <w:r w:rsidRPr="00B26779">
        <w:rPr>
          <w:b/>
          <w:bCs/>
          <w:lang w:val="en-AU"/>
        </w:rPr>
        <w:t>recovery state</w:t>
      </w:r>
      <w:r w:rsidRPr="00B26779">
        <w:rPr>
          <w:lang w:val="en-AU"/>
        </w:rPr>
        <w:t xml:space="preserve"> after defeat (if this mechanic is included).</w:t>
      </w:r>
    </w:p>
    <w:p w14:paraId="2E4F400C" w14:textId="77777777" w:rsidR="00B26779" w:rsidRPr="00B26779" w:rsidRDefault="00B26779" w:rsidP="00B26779">
      <w:pPr>
        <w:numPr>
          <w:ilvl w:val="0"/>
          <w:numId w:val="20"/>
        </w:numPr>
        <w:rPr>
          <w:lang w:val="en-AU"/>
        </w:rPr>
      </w:pPr>
      <w:r w:rsidRPr="00B26779">
        <w:rPr>
          <w:lang w:val="en-AU"/>
        </w:rPr>
        <w:t>This could fade away once the player recovers.</w:t>
      </w:r>
    </w:p>
    <w:p w14:paraId="6DB4CBD1" w14:textId="3B846A65" w:rsidR="00B26779" w:rsidRPr="00B26779" w:rsidRDefault="00B26779" w:rsidP="00B26779">
      <w:pPr>
        <w:rPr>
          <w:lang w:val="en-AU"/>
        </w:rPr>
      </w:pPr>
    </w:p>
    <w:sectPr w:rsidR="00B26779" w:rsidRPr="00B26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01A32"/>
    <w:multiLevelType w:val="multilevel"/>
    <w:tmpl w:val="2AD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745204"/>
    <w:multiLevelType w:val="multilevel"/>
    <w:tmpl w:val="4CD0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3069B"/>
    <w:multiLevelType w:val="multilevel"/>
    <w:tmpl w:val="218A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C86FEB"/>
    <w:multiLevelType w:val="multilevel"/>
    <w:tmpl w:val="BFE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6517"/>
    <w:multiLevelType w:val="multilevel"/>
    <w:tmpl w:val="CFDE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E242E"/>
    <w:multiLevelType w:val="multilevel"/>
    <w:tmpl w:val="3E1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D67F0"/>
    <w:multiLevelType w:val="multilevel"/>
    <w:tmpl w:val="416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02343"/>
    <w:multiLevelType w:val="multilevel"/>
    <w:tmpl w:val="F9B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76067"/>
    <w:multiLevelType w:val="multilevel"/>
    <w:tmpl w:val="4862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66628"/>
    <w:multiLevelType w:val="multilevel"/>
    <w:tmpl w:val="A73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2373F"/>
    <w:multiLevelType w:val="multilevel"/>
    <w:tmpl w:val="71AC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832762">
    <w:abstractNumId w:val="8"/>
  </w:num>
  <w:num w:numId="2" w16cid:durableId="296837763">
    <w:abstractNumId w:val="6"/>
  </w:num>
  <w:num w:numId="3" w16cid:durableId="586498831">
    <w:abstractNumId w:val="5"/>
  </w:num>
  <w:num w:numId="4" w16cid:durableId="1003700486">
    <w:abstractNumId w:val="4"/>
  </w:num>
  <w:num w:numId="5" w16cid:durableId="1211529351">
    <w:abstractNumId w:val="7"/>
  </w:num>
  <w:num w:numId="6" w16cid:durableId="145171169">
    <w:abstractNumId w:val="3"/>
  </w:num>
  <w:num w:numId="7" w16cid:durableId="1610232575">
    <w:abstractNumId w:val="2"/>
  </w:num>
  <w:num w:numId="8" w16cid:durableId="897672019">
    <w:abstractNumId w:val="1"/>
  </w:num>
  <w:num w:numId="9" w16cid:durableId="1911385498">
    <w:abstractNumId w:val="0"/>
  </w:num>
  <w:num w:numId="10" w16cid:durableId="1347095886">
    <w:abstractNumId w:val="19"/>
  </w:num>
  <w:num w:numId="11" w16cid:durableId="915283664">
    <w:abstractNumId w:val="13"/>
  </w:num>
  <w:num w:numId="12" w16cid:durableId="1661809445">
    <w:abstractNumId w:val="17"/>
  </w:num>
  <w:num w:numId="13" w16cid:durableId="385643479">
    <w:abstractNumId w:val="15"/>
  </w:num>
  <w:num w:numId="14" w16cid:durableId="530915980">
    <w:abstractNumId w:val="18"/>
  </w:num>
  <w:num w:numId="15" w16cid:durableId="1062681430">
    <w:abstractNumId w:val="9"/>
  </w:num>
  <w:num w:numId="16" w16cid:durableId="690685349">
    <w:abstractNumId w:val="11"/>
  </w:num>
  <w:num w:numId="17" w16cid:durableId="1574005503">
    <w:abstractNumId w:val="14"/>
  </w:num>
  <w:num w:numId="18" w16cid:durableId="100883473">
    <w:abstractNumId w:val="10"/>
  </w:num>
  <w:num w:numId="19" w16cid:durableId="1264845056">
    <w:abstractNumId w:val="16"/>
  </w:num>
  <w:num w:numId="20" w16cid:durableId="1251625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BBB"/>
    <w:rsid w:val="00326F90"/>
    <w:rsid w:val="00411579"/>
    <w:rsid w:val="00831708"/>
    <w:rsid w:val="00AA1D8D"/>
    <w:rsid w:val="00B267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3AF2E"/>
  <w14:defaultImageDpi w14:val="300"/>
  <w15:docId w15:val="{9D52A10D-42E5-45FF-A3A9-E6231B07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 Eshba</cp:lastModifiedBy>
  <cp:revision>3</cp:revision>
  <dcterms:created xsi:type="dcterms:W3CDTF">2013-12-23T23:15:00Z</dcterms:created>
  <dcterms:modified xsi:type="dcterms:W3CDTF">2024-09-28T14:39:00Z</dcterms:modified>
  <cp:category/>
</cp:coreProperties>
</file>